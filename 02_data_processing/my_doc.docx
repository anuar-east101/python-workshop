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Header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GSC85050.CIN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GSC85050.CIN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e &amp; Time_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T85050.MEAS_te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_te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F_FT85050.RO01_tem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GSC85050.CIN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DT85041A.MEAS_tem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DT85041B.MEAS_tem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T85050.MEAS_tem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T85051.MEAS_tem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_te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T85011B.MEAS_temp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T85020.MEAS_temp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T85044A.MEAS_temp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T85044B.MEAS_temp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T85051.MEAS_tem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ZT85012B.MEAS_temp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ZT85012B.MEAS_temp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